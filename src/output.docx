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0" w:after="0" w:lineRule="auto" w:line="360"/>
        <w:ind w:firstLine="0"/>
        <w:jc w:val="left"/>
      </w:pPr>
      <w:r>
        <w:rPr>
          <w:rFonts w:ascii="Times New Roman" w:hAnsi="Times New Roman" w:eastAsia="黑体"/>
          <w:color w:val="000000"/>
          <w:sz w:val="30"/>
        </w:rPr>
        <w:t>1 床位信息表</w:t>
      </w:r>
    </w:p>
    <w:p>
      <w:pPr>
        <w:spacing w:before="0" w:after="0" w:lineRule="exact" w:line="440"/>
        <w:ind w:firstLine="480"/>
        <w:jc w:val="left"/>
      </w:pPr>
      <w:r>
        <w:rPr>
          <w:rFonts w:ascii="Times New Roman" w:hAnsi="Times New Roman" w:eastAsia="宋体"/>
          <w:color w:val="000000"/>
          <w:sz w:val="24"/>
        </w:rPr>
        <w:t>床位信息表用于存储床位信息信息，包含床位主键、所属房间、床位编号等共10个属性。床位信息表如表1-1所示。</w:t>
      </w:r>
    </w:p>
    <w:p>
      <w:pPr>
        <w:spacing w:before="0" w:after="0" w:lineRule="exact" w:line="440"/>
        <w:ind w:firstLine="0"/>
        <w:jc w:val="center"/>
      </w:pPr>
      <w:r>
        <w:rPr>
          <w:rFonts w:ascii="Times New Roman" w:hAnsi="Times New Roman" w:eastAsia="黑体"/>
          <w:color w:val="000000"/>
          <w:sz w:val="21"/>
        </w:rPr>
        <w:t>表1-1 床位信息表(bed)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268"/>
        <w:gridCol w:w="1814"/>
        <w:gridCol w:w="1361"/>
        <w:gridCol w:w="2835"/>
      </w:tblGrid>
      <w:tr>
        <w:tc>
          <w:tcPr>
            <w:tcW w:type="dxa" w:w="2076"/>
            <w:tcBorders>
              <w:top w:val="single" w:sz="15" w:color="000000"/>
              <w:bottom w:val="single" w:sz="7.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b/>
                <w:color w:val="000000"/>
                <w:sz w:val="21"/>
              </w:rPr>
              <w:t>字段名</w:t>
            </w:r>
          </w:p>
        </w:tc>
        <w:tc>
          <w:tcPr>
            <w:tcW w:type="dxa" w:w="2076"/>
            <w:tcBorders>
              <w:top w:val="single" w:sz="15" w:color="000000"/>
              <w:bottom w:val="single" w:sz="7.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b/>
                <w:color w:val="000000"/>
                <w:sz w:val="21"/>
              </w:rPr>
              <w:t>类型</w:t>
            </w:r>
          </w:p>
        </w:tc>
        <w:tc>
          <w:tcPr>
            <w:tcW w:type="dxa" w:w="2076"/>
            <w:tcBorders>
              <w:top w:val="single" w:sz="15" w:color="000000"/>
              <w:bottom w:val="single" w:sz="7.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b/>
                <w:color w:val="000000"/>
                <w:sz w:val="21"/>
              </w:rPr>
              <w:t>允许空</w:t>
            </w:r>
          </w:p>
        </w:tc>
        <w:tc>
          <w:tcPr>
            <w:tcW w:type="dxa" w:w="2076"/>
            <w:tcBorders>
              <w:top w:val="single" w:sz="15" w:color="000000"/>
              <w:bottom w:val="single" w:sz="7.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b/>
                <w:color w:val="000000"/>
                <w:sz w:val="21"/>
              </w:rPr>
              <w:t>说明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bed_id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床位主键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room_id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所属房间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bed_num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VARCHAR(255)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YES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床位编号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bed_size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床位大小(0-正常 1-偏小 2-加宽 3-加长)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bed_status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床位状态(0-正常 1-损坏 2-弃用)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bed_remark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VARCHAR(255)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YES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床位备注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delete_flag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删除标识(0-未删除 1-已删除)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create_time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DATETIME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创建时间</w:t>
            </w:r>
          </w:p>
        </w:tc>
      </w:tr>
      <w:tr>
        <w:tc>
          <w:tcPr>
            <w:tcW w:type="dxa" w:w="2076"/>
            <w:tcBorders>
              <w:bottom w:val="single" w:sz="1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update_time</w:t>
            </w:r>
          </w:p>
        </w:tc>
        <w:tc>
          <w:tcPr>
            <w:tcW w:type="dxa" w:w="2076"/>
            <w:tcBorders>
              <w:bottom w:val="single" w:sz="1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DATETIME</w:t>
            </w:r>
          </w:p>
        </w:tc>
        <w:tc>
          <w:tcPr>
            <w:tcW w:type="dxa" w:w="2076"/>
            <w:tcBorders>
              <w:bottom w:val="single" w:sz="1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bottom w:val="single" w:sz="1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更新时间</w:t>
            </w:r>
          </w:p>
        </w:tc>
      </w:tr>
    </w:tbl>
    <w:p>
      <w:pPr>
        <w:pStyle w:val="Heading1"/>
        <w:spacing w:before="0" w:after="0" w:lineRule="auto" w:line="360"/>
        <w:ind w:firstLine="0"/>
        <w:jc w:val="left"/>
      </w:pPr>
      <w:r>
        <w:rPr>
          <w:rFonts w:ascii="Times New Roman" w:hAnsi="Times New Roman" w:eastAsia="黑体"/>
          <w:color w:val="000000"/>
          <w:sz w:val="30"/>
        </w:rPr>
        <w:t>2 字典表</w:t>
      </w:r>
    </w:p>
    <w:p>
      <w:pPr>
        <w:spacing w:before="0" w:after="0" w:lineRule="exact" w:line="440"/>
        <w:ind w:firstLine="480"/>
        <w:jc w:val="left"/>
      </w:pPr>
      <w:r>
        <w:rPr>
          <w:rFonts w:ascii="Times New Roman" w:hAnsi="Times New Roman" w:eastAsia="宋体"/>
          <w:color w:val="000000"/>
          <w:sz w:val="24"/>
        </w:rPr>
        <w:t>字典表用于存储字典信息，包含字典主键、字典描述、字典备注等共10个属性。字典表如表1-2所示。</w:t>
      </w:r>
    </w:p>
    <w:p>
      <w:pPr>
        <w:spacing w:before="0" w:after="0" w:lineRule="exact" w:line="440"/>
        <w:ind w:firstLine="0"/>
        <w:jc w:val="center"/>
      </w:pPr>
      <w:r>
        <w:rPr>
          <w:rFonts w:ascii="Times New Roman" w:hAnsi="Times New Roman" w:eastAsia="黑体"/>
          <w:color w:val="000000"/>
          <w:sz w:val="21"/>
        </w:rPr>
        <w:t>表1-2 字典表(dictionary)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268"/>
        <w:gridCol w:w="1814"/>
        <w:gridCol w:w="1361"/>
        <w:gridCol w:w="2835"/>
      </w:tblGrid>
      <w:tr>
        <w:tc>
          <w:tcPr>
            <w:tcW w:type="dxa" w:w="2076"/>
            <w:tcBorders>
              <w:top w:val="single" w:sz="15" w:color="000000"/>
              <w:bottom w:val="single" w:sz="7.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b/>
                <w:color w:val="000000"/>
                <w:sz w:val="21"/>
              </w:rPr>
              <w:t>字段名</w:t>
            </w:r>
          </w:p>
        </w:tc>
        <w:tc>
          <w:tcPr>
            <w:tcW w:type="dxa" w:w="2076"/>
            <w:tcBorders>
              <w:top w:val="single" w:sz="15" w:color="000000"/>
              <w:bottom w:val="single" w:sz="7.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b/>
                <w:color w:val="000000"/>
                <w:sz w:val="21"/>
              </w:rPr>
              <w:t>类型</w:t>
            </w:r>
          </w:p>
        </w:tc>
        <w:tc>
          <w:tcPr>
            <w:tcW w:type="dxa" w:w="2076"/>
            <w:tcBorders>
              <w:top w:val="single" w:sz="15" w:color="000000"/>
              <w:bottom w:val="single" w:sz="7.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b/>
                <w:color w:val="000000"/>
                <w:sz w:val="21"/>
              </w:rPr>
              <w:t>允许空</w:t>
            </w:r>
          </w:p>
        </w:tc>
        <w:tc>
          <w:tcPr>
            <w:tcW w:type="dxa" w:w="2076"/>
            <w:tcBorders>
              <w:top w:val="single" w:sz="15" w:color="000000"/>
              <w:bottom w:val="single" w:sz="7.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b/>
                <w:color w:val="000000"/>
                <w:sz w:val="21"/>
              </w:rPr>
              <w:t>说明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dictionary_id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字典主键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dictionary_content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VARCHAR(255)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YES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字典描述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dictionary_remark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VARCHAR(255)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YES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字典备注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parent_id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父id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delete_flag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删除标识(0-未删除 1-已删除)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create_time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DATETIME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创建时间</w:t>
            </w:r>
          </w:p>
        </w:tc>
      </w:tr>
      <w:tr>
        <w:tc>
          <w:tcPr>
            <w:tcW w:type="dxa" w:w="2076"/>
            <w:tcBorders>
              <w:bottom w:val="single" w:sz="1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update_time</w:t>
            </w:r>
          </w:p>
        </w:tc>
        <w:tc>
          <w:tcPr>
            <w:tcW w:type="dxa" w:w="2076"/>
            <w:tcBorders>
              <w:bottom w:val="single" w:sz="1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DATETIME</w:t>
            </w:r>
          </w:p>
        </w:tc>
        <w:tc>
          <w:tcPr>
            <w:tcW w:type="dxa" w:w="2076"/>
            <w:tcBorders>
              <w:bottom w:val="single" w:sz="1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bottom w:val="single" w:sz="1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更新时间</w:t>
            </w:r>
          </w:p>
        </w:tc>
      </w:tr>
    </w:tbl>
    <w:p>
      <w:pPr>
        <w:pStyle w:val="Heading1"/>
        <w:spacing w:before="0" w:after="0" w:lineRule="auto" w:line="360"/>
        <w:ind w:firstLine="0"/>
        <w:jc w:val="left"/>
      </w:pPr>
      <w:r>
        <w:rPr>
          <w:rFonts w:ascii="Times New Roman" w:hAnsi="Times New Roman" w:eastAsia="黑体"/>
          <w:color w:val="000000"/>
          <w:sz w:val="30"/>
        </w:rPr>
        <w:t>3 老人表</w:t>
      </w:r>
    </w:p>
    <w:p>
      <w:pPr>
        <w:spacing w:before="0" w:after="0" w:lineRule="exact" w:line="440"/>
        <w:ind w:firstLine="480"/>
        <w:jc w:val="left"/>
      </w:pPr>
      <w:r>
        <w:rPr>
          <w:rFonts w:ascii="Times New Roman" w:hAnsi="Times New Roman" w:eastAsia="宋体"/>
          <w:color w:val="000000"/>
          <w:sz w:val="24"/>
        </w:rPr>
        <w:t>老人表用于存储老人信息，包含老人主键、姓名、身份证等共10个属性。老人表如表1-3所示。</w:t>
      </w:r>
    </w:p>
    <w:p>
      <w:pPr>
        <w:spacing w:before="0" w:after="0" w:lineRule="exact" w:line="440"/>
        <w:ind w:firstLine="0"/>
        <w:jc w:val="center"/>
      </w:pPr>
      <w:r>
        <w:rPr>
          <w:rFonts w:ascii="Times New Roman" w:hAnsi="Times New Roman" w:eastAsia="黑体"/>
          <w:color w:val="000000"/>
          <w:sz w:val="21"/>
        </w:rPr>
        <w:t>表1-3 老人表(elderly)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268"/>
        <w:gridCol w:w="1814"/>
        <w:gridCol w:w="1361"/>
        <w:gridCol w:w="2835"/>
      </w:tblGrid>
      <w:tr>
        <w:tc>
          <w:tcPr>
            <w:tcW w:type="dxa" w:w="2076"/>
            <w:tcBorders>
              <w:top w:val="single" w:sz="15" w:color="000000"/>
              <w:bottom w:val="single" w:sz="7.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b/>
                <w:color w:val="000000"/>
                <w:sz w:val="21"/>
              </w:rPr>
              <w:t>字段名</w:t>
            </w:r>
          </w:p>
        </w:tc>
        <w:tc>
          <w:tcPr>
            <w:tcW w:type="dxa" w:w="2076"/>
            <w:tcBorders>
              <w:top w:val="single" w:sz="15" w:color="000000"/>
              <w:bottom w:val="single" w:sz="7.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b/>
                <w:color w:val="000000"/>
                <w:sz w:val="21"/>
              </w:rPr>
              <w:t>类型</w:t>
            </w:r>
          </w:p>
        </w:tc>
        <w:tc>
          <w:tcPr>
            <w:tcW w:type="dxa" w:w="2076"/>
            <w:tcBorders>
              <w:top w:val="single" w:sz="15" w:color="000000"/>
              <w:bottom w:val="single" w:sz="7.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b/>
                <w:color w:val="000000"/>
                <w:sz w:val="21"/>
              </w:rPr>
              <w:t>允许空</w:t>
            </w:r>
          </w:p>
        </w:tc>
        <w:tc>
          <w:tcPr>
            <w:tcW w:type="dxa" w:w="2076"/>
            <w:tcBorders>
              <w:top w:val="single" w:sz="15" w:color="000000"/>
              <w:bottom w:val="single" w:sz="7.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b/>
                <w:color w:val="000000"/>
                <w:sz w:val="21"/>
              </w:rPr>
              <w:t>说明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elderly_id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老人主键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name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VARCHAR(255)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YES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姓名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identity_card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VARCHAR(255)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YES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身份证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sex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性别（0-男 1-女）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phone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VARCHAR(255)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YES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联系方式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photo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VARCHAR(255)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YES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照片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bed_id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床位主键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admit_date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DATE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入院日期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discharge_date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DATE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YES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离院日期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remark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VARCHAR(255)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YES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备注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is_blacklist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黑名单(0-否 1-是)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delete_flag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删除标识(0-未删除 1-已删除)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create_time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DATETIME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创建时间</w:t>
            </w:r>
          </w:p>
        </w:tc>
      </w:tr>
      <w:tr>
        <w:tc>
          <w:tcPr>
            <w:tcW w:type="dxa" w:w="2076"/>
            <w:tcBorders>
              <w:bottom w:val="single" w:sz="1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update_time</w:t>
            </w:r>
          </w:p>
        </w:tc>
        <w:tc>
          <w:tcPr>
            <w:tcW w:type="dxa" w:w="2076"/>
            <w:tcBorders>
              <w:bottom w:val="single" w:sz="1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DATETIME</w:t>
            </w:r>
          </w:p>
        </w:tc>
        <w:tc>
          <w:tcPr>
            <w:tcW w:type="dxa" w:w="2076"/>
            <w:tcBorders>
              <w:bottom w:val="single" w:sz="1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bottom w:val="single" w:sz="1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更新时间</w:t>
            </w:r>
          </w:p>
        </w:tc>
      </w:tr>
    </w:tbl>
    <w:p>
      <w:pPr>
        <w:pStyle w:val="Heading1"/>
        <w:spacing w:before="0" w:after="0" w:lineRule="auto" w:line="360"/>
        <w:ind w:firstLine="0"/>
        <w:jc w:val="left"/>
      </w:pPr>
      <w:r>
        <w:rPr>
          <w:rFonts w:ascii="Times New Roman" w:hAnsi="Times New Roman" w:eastAsia="黑体"/>
          <w:color w:val="000000"/>
          <w:sz w:val="30"/>
        </w:rPr>
        <w:t>4 设备表</w:t>
      </w:r>
    </w:p>
    <w:p>
      <w:pPr>
        <w:spacing w:before="0" w:after="0" w:lineRule="exact" w:line="440"/>
        <w:ind w:firstLine="480"/>
        <w:jc w:val="left"/>
      </w:pPr>
      <w:r>
        <w:rPr>
          <w:rFonts w:ascii="Times New Roman" w:hAnsi="Times New Roman" w:eastAsia="宋体"/>
          <w:color w:val="000000"/>
          <w:sz w:val="24"/>
        </w:rPr>
        <w:t>设备表用于存储设备信息，包含设备主键、设备编号、设备名称等共10个属性。设备表如表1-4所示。</w:t>
      </w:r>
    </w:p>
    <w:p>
      <w:pPr>
        <w:spacing w:before="0" w:after="0" w:lineRule="exact" w:line="440"/>
        <w:ind w:firstLine="0"/>
        <w:jc w:val="center"/>
      </w:pPr>
      <w:r>
        <w:rPr>
          <w:rFonts w:ascii="Times New Roman" w:hAnsi="Times New Roman" w:eastAsia="黑体"/>
          <w:color w:val="000000"/>
          <w:sz w:val="21"/>
        </w:rPr>
        <w:t>表1-4 设备表(equipment)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268"/>
        <w:gridCol w:w="1814"/>
        <w:gridCol w:w="1361"/>
        <w:gridCol w:w="2835"/>
      </w:tblGrid>
      <w:tr>
        <w:tc>
          <w:tcPr>
            <w:tcW w:type="dxa" w:w="2076"/>
            <w:tcBorders>
              <w:top w:val="single" w:sz="15" w:color="000000"/>
              <w:bottom w:val="single" w:sz="7.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b/>
                <w:color w:val="000000"/>
                <w:sz w:val="21"/>
              </w:rPr>
              <w:t>字段名</w:t>
            </w:r>
          </w:p>
        </w:tc>
        <w:tc>
          <w:tcPr>
            <w:tcW w:type="dxa" w:w="2076"/>
            <w:tcBorders>
              <w:top w:val="single" w:sz="15" w:color="000000"/>
              <w:bottom w:val="single" w:sz="7.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b/>
                <w:color w:val="000000"/>
                <w:sz w:val="21"/>
              </w:rPr>
              <w:t>类型</w:t>
            </w:r>
          </w:p>
        </w:tc>
        <w:tc>
          <w:tcPr>
            <w:tcW w:type="dxa" w:w="2076"/>
            <w:tcBorders>
              <w:top w:val="single" w:sz="15" w:color="000000"/>
              <w:bottom w:val="single" w:sz="7.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b/>
                <w:color w:val="000000"/>
                <w:sz w:val="21"/>
              </w:rPr>
              <w:t>允许空</w:t>
            </w:r>
          </w:p>
        </w:tc>
        <w:tc>
          <w:tcPr>
            <w:tcW w:type="dxa" w:w="2076"/>
            <w:tcBorders>
              <w:top w:val="single" w:sz="15" w:color="000000"/>
              <w:bottom w:val="single" w:sz="7.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b/>
                <w:color w:val="000000"/>
                <w:sz w:val="21"/>
              </w:rPr>
              <w:t>说明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equipment_id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设备主键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equipment_number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VARCHAR(50)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YES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设备编号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equipment_name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VARCHAR(255)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YES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设备名称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equipment_type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设备类型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manufacturer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VARCHAR(255)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YES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生产厂商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equipment_status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设备状态(0-正常 1-维修中 2-报废)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purchase_date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DATE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购买日期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equipment_remark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VARCHAR(255)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YES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备注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delete_flag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删除标识(0-未删除 1-已删除)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create_time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DATETIME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创建时间</w:t>
            </w:r>
          </w:p>
        </w:tc>
      </w:tr>
      <w:tr>
        <w:tc>
          <w:tcPr>
            <w:tcW w:type="dxa" w:w="2076"/>
            <w:tcBorders>
              <w:bottom w:val="single" w:sz="1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update_time</w:t>
            </w:r>
          </w:p>
        </w:tc>
        <w:tc>
          <w:tcPr>
            <w:tcW w:type="dxa" w:w="2076"/>
            <w:tcBorders>
              <w:bottom w:val="single" w:sz="1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DATETIME</w:t>
            </w:r>
          </w:p>
        </w:tc>
        <w:tc>
          <w:tcPr>
            <w:tcW w:type="dxa" w:w="2076"/>
            <w:tcBorders>
              <w:bottom w:val="single" w:sz="1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bottom w:val="single" w:sz="1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更新时间</w:t>
            </w:r>
          </w:p>
        </w:tc>
      </w:tr>
    </w:tbl>
    <w:p>
      <w:pPr>
        <w:pStyle w:val="Heading1"/>
        <w:spacing w:before="0" w:after="0" w:lineRule="auto" w:line="360"/>
        <w:ind w:firstLine="0"/>
        <w:jc w:val="left"/>
      </w:pPr>
      <w:r>
        <w:rPr>
          <w:rFonts w:ascii="Times New Roman" w:hAnsi="Times New Roman" w:eastAsia="黑体"/>
          <w:color w:val="000000"/>
          <w:sz w:val="30"/>
        </w:rPr>
        <w:t>5 亲属表</w:t>
      </w:r>
    </w:p>
    <w:p>
      <w:pPr>
        <w:spacing w:before="0" w:after="0" w:lineRule="exact" w:line="440"/>
        <w:ind w:firstLine="480"/>
        <w:jc w:val="left"/>
      </w:pPr>
      <w:r>
        <w:rPr>
          <w:rFonts w:ascii="Times New Roman" w:hAnsi="Times New Roman" w:eastAsia="宋体"/>
          <w:color w:val="000000"/>
          <w:sz w:val="24"/>
        </w:rPr>
        <w:t>亲属表用于存储亲属信息，包含亲属主键、老人主键、姓名等共10个属性。亲属表如表1-5所示。</w:t>
      </w:r>
    </w:p>
    <w:p>
      <w:pPr>
        <w:spacing w:before="0" w:after="0" w:lineRule="exact" w:line="440"/>
        <w:ind w:firstLine="0"/>
        <w:jc w:val="center"/>
      </w:pPr>
      <w:r>
        <w:rPr>
          <w:rFonts w:ascii="Times New Roman" w:hAnsi="Times New Roman" w:eastAsia="黑体"/>
          <w:color w:val="000000"/>
          <w:sz w:val="21"/>
        </w:rPr>
        <w:t>表1-5 亲属表(kinship)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268"/>
        <w:gridCol w:w="1814"/>
        <w:gridCol w:w="1361"/>
        <w:gridCol w:w="2835"/>
      </w:tblGrid>
      <w:tr>
        <w:tc>
          <w:tcPr>
            <w:tcW w:type="dxa" w:w="2076"/>
            <w:tcBorders>
              <w:top w:val="single" w:sz="15" w:color="000000"/>
              <w:bottom w:val="single" w:sz="7.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b/>
                <w:color w:val="000000"/>
                <w:sz w:val="21"/>
              </w:rPr>
              <w:t>字段名</w:t>
            </w:r>
          </w:p>
        </w:tc>
        <w:tc>
          <w:tcPr>
            <w:tcW w:type="dxa" w:w="2076"/>
            <w:tcBorders>
              <w:top w:val="single" w:sz="15" w:color="000000"/>
              <w:bottom w:val="single" w:sz="7.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b/>
                <w:color w:val="000000"/>
                <w:sz w:val="21"/>
              </w:rPr>
              <w:t>类型</w:t>
            </w:r>
          </w:p>
        </w:tc>
        <w:tc>
          <w:tcPr>
            <w:tcW w:type="dxa" w:w="2076"/>
            <w:tcBorders>
              <w:top w:val="single" w:sz="15" w:color="000000"/>
              <w:bottom w:val="single" w:sz="7.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b/>
                <w:color w:val="000000"/>
                <w:sz w:val="21"/>
              </w:rPr>
              <w:t>允许空</w:t>
            </w:r>
          </w:p>
        </w:tc>
        <w:tc>
          <w:tcPr>
            <w:tcW w:type="dxa" w:w="2076"/>
            <w:tcBorders>
              <w:top w:val="single" w:sz="15" w:color="000000"/>
              <w:bottom w:val="single" w:sz="7.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b/>
                <w:color w:val="000000"/>
                <w:sz w:val="21"/>
              </w:rPr>
              <w:t>说明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kinship_id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亲属主键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elderly_id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老人主键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name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VARCHAR(255)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YES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姓名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sex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性别（0-男 1-女）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phone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VARCHAR(255)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YES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联系方式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relation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与老人关系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remark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VARCHAR(255)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YES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备注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is_blacklist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黑名单(0-否 1-是)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delete_flag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删除标识(0-未删除 1-已删除)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create_time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DATETIME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创建时间</w:t>
            </w:r>
          </w:p>
        </w:tc>
      </w:tr>
      <w:tr>
        <w:tc>
          <w:tcPr>
            <w:tcW w:type="dxa" w:w="2076"/>
            <w:tcBorders>
              <w:bottom w:val="single" w:sz="1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update_time</w:t>
            </w:r>
          </w:p>
        </w:tc>
        <w:tc>
          <w:tcPr>
            <w:tcW w:type="dxa" w:w="2076"/>
            <w:tcBorders>
              <w:bottom w:val="single" w:sz="1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DATETIME</w:t>
            </w:r>
          </w:p>
        </w:tc>
        <w:tc>
          <w:tcPr>
            <w:tcW w:type="dxa" w:w="2076"/>
            <w:tcBorders>
              <w:bottom w:val="single" w:sz="1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bottom w:val="single" w:sz="1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更新时间</w:t>
            </w:r>
          </w:p>
        </w:tc>
      </w:tr>
    </w:tbl>
    <w:p>
      <w:pPr>
        <w:pStyle w:val="Heading1"/>
        <w:spacing w:before="0" w:after="0" w:lineRule="auto" w:line="360"/>
        <w:ind w:firstLine="0"/>
        <w:jc w:val="left"/>
      </w:pPr>
      <w:r>
        <w:rPr>
          <w:rFonts w:ascii="Times New Roman" w:hAnsi="Times New Roman" w:eastAsia="黑体"/>
          <w:color w:val="000000"/>
          <w:sz w:val="30"/>
        </w:rPr>
        <w:t>6 菜单表</w:t>
      </w:r>
    </w:p>
    <w:p>
      <w:pPr>
        <w:spacing w:before="0" w:after="0" w:lineRule="exact" w:line="440"/>
        <w:ind w:firstLine="480"/>
        <w:jc w:val="left"/>
      </w:pPr>
      <w:r>
        <w:rPr>
          <w:rFonts w:ascii="Times New Roman" w:hAnsi="Times New Roman" w:eastAsia="宋体"/>
          <w:color w:val="000000"/>
          <w:sz w:val="24"/>
        </w:rPr>
        <w:t>菜单表用于存储菜单信息，包含菜单主键、菜单名称、菜单图标等共10个属性。菜单表如表1-6所示。</w:t>
      </w:r>
    </w:p>
    <w:p>
      <w:pPr>
        <w:spacing w:before="0" w:after="0" w:lineRule="exact" w:line="440"/>
        <w:ind w:firstLine="0"/>
        <w:jc w:val="center"/>
      </w:pPr>
      <w:r>
        <w:rPr>
          <w:rFonts w:ascii="Times New Roman" w:hAnsi="Times New Roman" w:eastAsia="黑体"/>
          <w:color w:val="000000"/>
          <w:sz w:val="21"/>
        </w:rPr>
        <w:t>表1-6 菜单表(menu)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268"/>
        <w:gridCol w:w="1814"/>
        <w:gridCol w:w="1361"/>
        <w:gridCol w:w="2835"/>
      </w:tblGrid>
      <w:tr>
        <w:tc>
          <w:tcPr>
            <w:tcW w:type="dxa" w:w="2076"/>
            <w:tcBorders>
              <w:top w:val="single" w:sz="15" w:color="000000"/>
              <w:bottom w:val="single" w:sz="7.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b/>
                <w:color w:val="000000"/>
                <w:sz w:val="21"/>
              </w:rPr>
              <w:t>字段名</w:t>
            </w:r>
          </w:p>
        </w:tc>
        <w:tc>
          <w:tcPr>
            <w:tcW w:type="dxa" w:w="2076"/>
            <w:tcBorders>
              <w:top w:val="single" w:sz="15" w:color="000000"/>
              <w:bottom w:val="single" w:sz="7.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b/>
                <w:color w:val="000000"/>
                <w:sz w:val="21"/>
              </w:rPr>
              <w:t>类型</w:t>
            </w:r>
          </w:p>
        </w:tc>
        <w:tc>
          <w:tcPr>
            <w:tcW w:type="dxa" w:w="2076"/>
            <w:tcBorders>
              <w:top w:val="single" w:sz="15" w:color="000000"/>
              <w:bottom w:val="single" w:sz="7.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b/>
                <w:color w:val="000000"/>
                <w:sz w:val="21"/>
              </w:rPr>
              <w:t>允许空</w:t>
            </w:r>
          </w:p>
        </w:tc>
        <w:tc>
          <w:tcPr>
            <w:tcW w:type="dxa" w:w="2076"/>
            <w:tcBorders>
              <w:top w:val="single" w:sz="15" w:color="000000"/>
              <w:bottom w:val="single" w:sz="7.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b/>
                <w:color w:val="000000"/>
                <w:sz w:val="21"/>
              </w:rPr>
              <w:t>说明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menu_id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菜单主键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menu_name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VARCHAR(255)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YES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菜单名称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menu_icon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VARCHAR(255)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YES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菜单图标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menu_path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VARCHAR(255)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YES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菜单地址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parent_id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父类id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sort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排序(越小越靠前)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delete_flag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INT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删除标识(0-未删除 1-已删除)</w:t>
            </w:r>
          </w:p>
        </w:tc>
      </w:tr>
      <w:tr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create_time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DATETIME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top w:val="none" w:sz="0" w:color="000000"/>
              <w:bottom w:val="none" w:sz="0" w:color="000000"/>
              <w:start w:val="none" w:sz="0" w:color="000000"/>
              <w:end w:val="none" w:sz="0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创建时间</w:t>
            </w:r>
          </w:p>
        </w:tc>
      </w:tr>
      <w:tr>
        <w:tc>
          <w:tcPr>
            <w:tcW w:type="dxa" w:w="2076"/>
            <w:tcBorders>
              <w:bottom w:val="single" w:sz="1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update_time</w:t>
            </w:r>
          </w:p>
        </w:tc>
        <w:tc>
          <w:tcPr>
            <w:tcW w:type="dxa" w:w="2076"/>
            <w:tcBorders>
              <w:bottom w:val="single" w:sz="1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DATETIME</w:t>
            </w:r>
          </w:p>
        </w:tc>
        <w:tc>
          <w:tcPr>
            <w:tcW w:type="dxa" w:w="2076"/>
            <w:tcBorders>
              <w:bottom w:val="single" w:sz="1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NO</w:t>
            </w:r>
          </w:p>
        </w:tc>
        <w:tc>
          <w:tcPr>
            <w:tcW w:type="dxa" w:w="2076"/>
            <w:tcBorders>
              <w:bottom w:val="single" w:sz="15" w:color="000000"/>
            </w:tcBorders>
            <w:vAlign w:val="center"/>
          </w:tcPr>
          <w:p>
            <w:pPr>
              <w:spacing w:before="0" w:after="0" w:lineRule="auto" w:line="240"/>
              <w:ind w:firstLine="0"/>
              <w:jc w:val="center"/>
            </w:pPr>
            <w:r>
              <w:rPr>
                <w:rFonts w:ascii="Times New Roman" w:hAnsi="Times New Roman" w:eastAsia="宋体"/>
                <w:color w:val="000000"/>
                <w:sz w:val="21"/>
              </w:rPr>
              <w:t>修改时间</w:t>
            </w:r>
          </w:p>
        </w:tc>
      </w:tr>
    </w:tbl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